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0EE0" w14:textId="77777777" w:rsidR="00971793" w:rsidRDefault="00065FCE">
      <w:pPr>
        <w:pStyle w:val="Title"/>
      </w:pPr>
      <w:r>
        <w:t>SpaceX Capstone: Full Slide Content Outline</w:t>
      </w:r>
    </w:p>
    <w:p w14:paraId="0C999BBE" w14:textId="77777777" w:rsidR="00971793" w:rsidRDefault="00065FCE">
      <w:pPr>
        <w:pStyle w:val="Heading1"/>
      </w:pPr>
      <w:r>
        <w:t>Executive Summary</w:t>
      </w:r>
    </w:p>
    <w:p w14:paraId="7BF87EDE" w14:textId="77777777" w:rsidR="00971793" w:rsidRDefault="00065FCE">
      <w:pPr>
        <w:pStyle w:val="ListBullet"/>
      </w:pPr>
      <w:r>
        <w:t>Goal: Predict the success of Falcon 9 first-stage landings.</w:t>
      </w:r>
    </w:p>
    <w:p w14:paraId="0728095B" w14:textId="77777777" w:rsidR="00971793" w:rsidRDefault="00065FCE">
      <w:pPr>
        <w:pStyle w:val="ListBullet"/>
      </w:pPr>
      <w:r>
        <w:t>Business case: SpaceX saves cost through reusability.</w:t>
      </w:r>
    </w:p>
    <w:p w14:paraId="25FBA188" w14:textId="77777777" w:rsidR="00971793" w:rsidRDefault="00065FCE">
      <w:pPr>
        <w:pStyle w:val="ListBullet"/>
      </w:pPr>
      <w:r>
        <w:t>Approach: Data collection, EDA, visualization, machine learning.</w:t>
      </w:r>
    </w:p>
    <w:p w14:paraId="41709E18" w14:textId="77777777" w:rsidR="00971793" w:rsidRDefault="00065FCE">
      <w:pPr>
        <w:pStyle w:val="ListBullet"/>
      </w:pPr>
      <w:r>
        <w:t xml:space="preserve">Tools: </w:t>
      </w:r>
      <w:r>
        <w:t>Python, Dash, Folium, SQL, Scikit-learn.</w:t>
      </w:r>
    </w:p>
    <w:p w14:paraId="186DE7B2" w14:textId="77777777" w:rsidR="00971793" w:rsidRDefault="00065FCE">
      <w:pPr>
        <w:pStyle w:val="Heading1"/>
      </w:pPr>
      <w:r>
        <w:t>Project Background</w:t>
      </w:r>
    </w:p>
    <w:p w14:paraId="4B5E5D7F" w14:textId="77777777" w:rsidR="00971793" w:rsidRDefault="00065FCE">
      <w:pPr>
        <w:pStyle w:val="ListBullet"/>
      </w:pPr>
      <w:r>
        <w:t>SpaceX launches are significantly cheaper due to reusability.</w:t>
      </w:r>
    </w:p>
    <w:p w14:paraId="7E35B610" w14:textId="77777777" w:rsidR="00971793" w:rsidRDefault="00065FCE">
      <w:pPr>
        <w:pStyle w:val="ListBullet"/>
      </w:pPr>
      <w:r>
        <w:t>Predicting landing success helps understand launch economics.</w:t>
      </w:r>
    </w:p>
    <w:p w14:paraId="6D967759" w14:textId="77777777" w:rsidR="00971793" w:rsidRDefault="00065FCE">
      <w:pPr>
        <w:pStyle w:val="ListBullet"/>
      </w:pPr>
      <w:r>
        <w:t>Project explores this using real launch data from various sources.</w:t>
      </w:r>
    </w:p>
    <w:p w14:paraId="5E6AF075" w14:textId="77777777" w:rsidR="00971793" w:rsidRDefault="00065FCE">
      <w:pPr>
        <w:pStyle w:val="Heading1"/>
      </w:pPr>
      <w:r>
        <w:t>Methodology Overview</w:t>
      </w:r>
    </w:p>
    <w:p w14:paraId="4797AFB7" w14:textId="77777777" w:rsidR="00971793" w:rsidRDefault="00065FCE">
      <w:pPr>
        <w:pStyle w:val="ListBullet"/>
      </w:pPr>
      <w:r>
        <w:t>1. Data Collection – API and Web Scraping.</w:t>
      </w:r>
    </w:p>
    <w:p w14:paraId="213CD8F2" w14:textId="77777777" w:rsidR="00971793" w:rsidRDefault="00065FCE">
      <w:pPr>
        <w:pStyle w:val="ListBullet"/>
      </w:pPr>
      <w:r>
        <w:t>2. Data Wrangling and Preparation.</w:t>
      </w:r>
    </w:p>
    <w:p w14:paraId="365B911C" w14:textId="77777777" w:rsidR="00971793" w:rsidRDefault="00065FCE">
      <w:pPr>
        <w:pStyle w:val="ListBullet"/>
      </w:pPr>
      <w:r>
        <w:t>3. Exploratory Data Analysis (EDA) and Visualization.</w:t>
      </w:r>
    </w:p>
    <w:p w14:paraId="71DAA6CD" w14:textId="77777777" w:rsidR="00971793" w:rsidRDefault="00065FCE">
      <w:pPr>
        <w:pStyle w:val="ListBullet"/>
      </w:pPr>
      <w:r>
        <w:t>4. Interactive Dash and Geospatial Analysis.</w:t>
      </w:r>
    </w:p>
    <w:p w14:paraId="6C3DF92F" w14:textId="77777777" w:rsidR="00971793" w:rsidRDefault="00065FCE">
      <w:pPr>
        <w:pStyle w:val="ListBullet"/>
      </w:pPr>
      <w:r>
        <w:t>5. Machine Learning Classification Modeling.</w:t>
      </w:r>
    </w:p>
    <w:p w14:paraId="208D83E0" w14:textId="77777777" w:rsidR="00971793" w:rsidRDefault="00065FCE">
      <w:pPr>
        <w:pStyle w:val="Heading1"/>
      </w:pPr>
      <w:r>
        <w:t>Data Sources Overview</w:t>
      </w:r>
    </w:p>
    <w:p w14:paraId="7008EF54" w14:textId="77777777" w:rsidR="00971793" w:rsidRDefault="00065FCE">
      <w:pPr>
        <w:pStyle w:val="ListBullet"/>
      </w:pPr>
      <w:r>
        <w:t>• SpaceX REST API – launch data.</w:t>
      </w:r>
    </w:p>
    <w:p w14:paraId="21D26A3F" w14:textId="77777777" w:rsidR="00971793" w:rsidRDefault="00065FCE">
      <w:pPr>
        <w:pStyle w:val="ListBullet"/>
      </w:pPr>
      <w:r>
        <w:t>• Wikipedia – rocket details and historical launches.</w:t>
      </w:r>
    </w:p>
    <w:p w14:paraId="2042A8C3" w14:textId="77777777" w:rsidR="00971793" w:rsidRDefault="00065FCE">
      <w:pPr>
        <w:pStyle w:val="ListBullet"/>
      </w:pPr>
      <w:r>
        <w:t>• External JSON/CSV datasets.</w:t>
      </w:r>
    </w:p>
    <w:p w14:paraId="38510B52" w14:textId="77777777" w:rsidR="00971793" w:rsidRDefault="00065FCE">
      <w:pPr>
        <w:pStyle w:val="ListBullet"/>
      </w:pPr>
      <w:r>
        <w:t>Data integrated and cleaned into a unified DataFrame for modeling.</w:t>
      </w:r>
    </w:p>
    <w:p w14:paraId="182C1166" w14:textId="77777777" w:rsidR="00971793" w:rsidRDefault="00065FCE">
      <w:pPr>
        <w:pStyle w:val="Heading1"/>
      </w:pPr>
      <w:r>
        <w:t>Data Collection – SpaceX API</w:t>
      </w:r>
    </w:p>
    <w:p w14:paraId="6DA429E7" w14:textId="77777777" w:rsidR="00971793" w:rsidRDefault="00065FCE">
      <w:pPr>
        <w:pStyle w:val="ListBullet"/>
      </w:pPr>
      <w:r>
        <w:t>Collected historical launch data using SpaceX REST API.</w:t>
      </w:r>
    </w:p>
    <w:p w14:paraId="4DE8776E" w14:textId="77777777" w:rsidR="00971793" w:rsidRDefault="00065FCE">
      <w:pPr>
        <w:pStyle w:val="ListBullet"/>
      </w:pPr>
      <w:r>
        <w:t>Data includes launch site, payload mass, orbit, and landing outcome.</w:t>
      </w:r>
    </w:p>
    <w:p w14:paraId="6A3AA22E" w14:textId="77777777" w:rsidR="00971793" w:rsidRDefault="00065FCE">
      <w:pPr>
        <w:pStyle w:val="ListBullet"/>
      </w:pPr>
      <w:r>
        <w:t>Sample API response parsed from JSON to DataFrame.</w:t>
      </w:r>
    </w:p>
    <w:p w14:paraId="666CBC24" w14:textId="77777777" w:rsidR="00971793" w:rsidRDefault="00065FCE">
      <w:pPr>
        <w:pStyle w:val="ListBullet"/>
      </w:pPr>
      <w:r>
        <w:t>Challenges: handling inconsistent or missing fields.</w:t>
      </w:r>
    </w:p>
    <w:p w14:paraId="747A8D76" w14:textId="77777777" w:rsidR="00971793" w:rsidRDefault="00065FCE">
      <w:pPr>
        <w:pStyle w:val="Heading1"/>
      </w:pPr>
      <w:r>
        <w:lastRenderedPageBreak/>
        <w:t>Data Collection – Web Scraping</w:t>
      </w:r>
    </w:p>
    <w:p w14:paraId="1C91E6A6" w14:textId="77777777" w:rsidR="00971793" w:rsidRDefault="00065FCE">
      <w:pPr>
        <w:pStyle w:val="ListBullet"/>
      </w:pPr>
      <w:r>
        <w:t>Supplemented API data with Wikipedia scraping for rocket specs.</w:t>
      </w:r>
    </w:p>
    <w:p w14:paraId="244A2EAC" w14:textId="77777777" w:rsidR="00971793" w:rsidRDefault="00065FCE">
      <w:pPr>
        <w:pStyle w:val="ListBullet"/>
      </w:pPr>
      <w:r>
        <w:t xml:space="preserve">Used </w:t>
      </w:r>
      <w:r>
        <w:t>BeautifulSoup to extract tabular data on Falcon 9 launches.</w:t>
      </w:r>
    </w:p>
    <w:p w14:paraId="4CED3115" w14:textId="77777777" w:rsidR="00971793" w:rsidRDefault="00065FCE">
      <w:pPr>
        <w:pStyle w:val="ListBullet"/>
      </w:pPr>
      <w:r>
        <w:t>Data merged and deduplicated based on flight number and date.</w:t>
      </w:r>
    </w:p>
    <w:p w14:paraId="4280E019" w14:textId="77777777" w:rsidR="00971793" w:rsidRDefault="00065FCE">
      <w:pPr>
        <w:pStyle w:val="Heading1"/>
      </w:pPr>
      <w:r>
        <w:t>Data Wrangling</w:t>
      </w:r>
    </w:p>
    <w:p w14:paraId="65220761" w14:textId="77777777" w:rsidR="00971793" w:rsidRDefault="00065FCE">
      <w:pPr>
        <w:pStyle w:val="ListBullet"/>
      </w:pPr>
      <w:r>
        <w:t>Merged datasets from API and web sources.</w:t>
      </w:r>
    </w:p>
    <w:p w14:paraId="65820E72" w14:textId="77777777" w:rsidR="00971793" w:rsidRDefault="00065FCE">
      <w:pPr>
        <w:pStyle w:val="ListBullet"/>
      </w:pPr>
      <w:r>
        <w:t>Dropped nulls and redundant columns.</w:t>
      </w:r>
    </w:p>
    <w:p w14:paraId="49710F12" w14:textId="77777777" w:rsidR="00971793" w:rsidRDefault="00065FCE">
      <w:pPr>
        <w:pStyle w:val="ListBullet"/>
      </w:pPr>
      <w:r>
        <w:t>Created new features: booster version, landing pad, etc.</w:t>
      </w:r>
    </w:p>
    <w:p w14:paraId="115BEF59" w14:textId="77777777" w:rsidR="00971793" w:rsidRDefault="00065FCE">
      <w:pPr>
        <w:pStyle w:val="ListBullet"/>
      </w:pPr>
      <w:r>
        <w:t>Filtered for Falcon 9 missions only.</w:t>
      </w:r>
    </w:p>
    <w:p w14:paraId="0EF9D997" w14:textId="77777777" w:rsidR="00971793" w:rsidRDefault="00065FCE">
      <w:pPr>
        <w:pStyle w:val="Heading1"/>
      </w:pPr>
      <w:r>
        <w:t>EDA – Visualization Highlights</w:t>
      </w:r>
    </w:p>
    <w:p w14:paraId="221D286F" w14:textId="77777777" w:rsidR="00971793" w:rsidRDefault="00065FCE">
      <w:pPr>
        <w:pStyle w:val="ListBullet"/>
      </w:pPr>
      <w:r>
        <w:t>Used Seaborn and Matplotlib for visual analysis.</w:t>
      </w:r>
    </w:p>
    <w:p w14:paraId="53A4F51A" w14:textId="77777777" w:rsidR="00971793" w:rsidRDefault="00065FCE">
      <w:pPr>
        <w:pStyle w:val="ListBullet"/>
      </w:pPr>
      <w:r>
        <w:t>Key charts: payload vs. success, launch site success rate, orbit type trends.</w:t>
      </w:r>
    </w:p>
    <w:p w14:paraId="7A5BCAEC" w14:textId="77777777" w:rsidR="00971793" w:rsidRDefault="00065FCE">
      <w:pPr>
        <w:pStyle w:val="ListBullet"/>
      </w:pPr>
      <w:r>
        <w:t>Detected correlations and candidate features for modeling.</w:t>
      </w:r>
    </w:p>
    <w:p w14:paraId="2E84AFD4" w14:textId="77777777" w:rsidR="00971793" w:rsidRDefault="00065FCE">
      <w:pPr>
        <w:pStyle w:val="Heading1"/>
      </w:pPr>
      <w:r>
        <w:t>EDA – SQL Queries</w:t>
      </w:r>
    </w:p>
    <w:p w14:paraId="335A27AA" w14:textId="77777777" w:rsidR="00971793" w:rsidRDefault="00065FCE">
      <w:pPr>
        <w:pStyle w:val="ListBullet"/>
      </w:pPr>
      <w:r>
        <w:t>Queried launch site names, payload distributions, and mission outcomes.</w:t>
      </w:r>
    </w:p>
    <w:p w14:paraId="24B081D2" w14:textId="77777777" w:rsidR="00971793" w:rsidRDefault="00065FCE">
      <w:pPr>
        <w:pStyle w:val="ListBullet"/>
      </w:pPr>
      <w:r>
        <w:t>Example: total payload mass from NASA launches.</w:t>
      </w:r>
    </w:p>
    <w:p w14:paraId="22711FB2" w14:textId="77777777" w:rsidR="00971793" w:rsidRDefault="00065FCE">
      <w:pPr>
        <w:pStyle w:val="ListBullet"/>
      </w:pPr>
      <w:r>
        <w:t>Used SQLite to interact with structured dataset and confirm patterns.</w:t>
      </w:r>
    </w:p>
    <w:p w14:paraId="68D9B14D" w14:textId="77777777" w:rsidR="00971793" w:rsidRDefault="00065FCE">
      <w:pPr>
        <w:pStyle w:val="Heading1"/>
      </w:pPr>
      <w:r>
        <w:t>Interactive Maps with Folium</w:t>
      </w:r>
    </w:p>
    <w:p w14:paraId="0273B550" w14:textId="77777777" w:rsidR="00971793" w:rsidRDefault="00065FCE">
      <w:pPr>
        <w:pStyle w:val="ListBullet"/>
      </w:pPr>
      <w:r>
        <w:t>Mapped launch sites using Folium.</w:t>
      </w:r>
    </w:p>
    <w:p w14:paraId="2BFF657A" w14:textId="77777777" w:rsidR="00971793" w:rsidRDefault="00065FCE">
      <w:pPr>
        <w:pStyle w:val="ListBullet"/>
      </w:pPr>
      <w:r>
        <w:t>Markers show site names, success/failure, and coordinates.</w:t>
      </w:r>
    </w:p>
    <w:p w14:paraId="7FE4C1A0" w14:textId="77777777" w:rsidR="00971793" w:rsidRDefault="00065FCE">
      <w:pPr>
        <w:pStyle w:val="ListBullet"/>
      </w:pPr>
      <w:r>
        <w:t>Used Circle and PolyLine to highlight proximity to coastlines, highways.</w:t>
      </w:r>
    </w:p>
    <w:p w14:paraId="05E512D6" w14:textId="77777777" w:rsidR="00971793" w:rsidRDefault="00065FCE">
      <w:pPr>
        <w:pStyle w:val="Heading1"/>
      </w:pPr>
      <w:r>
        <w:t>Plotly Dash Dashboard – Overview</w:t>
      </w:r>
    </w:p>
    <w:p w14:paraId="40104B06" w14:textId="77777777" w:rsidR="00971793" w:rsidRDefault="00065FCE">
      <w:pPr>
        <w:pStyle w:val="ListBullet"/>
      </w:pPr>
      <w:r>
        <w:t xml:space="preserve">Interactive dashboard built using Dash and Plotly </w:t>
      </w:r>
      <w:r>
        <w:t>Express.</w:t>
      </w:r>
    </w:p>
    <w:p w14:paraId="4C1AF042" w14:textId="77777777" w:rsidR="00971793" w:rsidRDefault="00065FCE">
      <w:pPr>
        <w:pStyle w:val="ListBullet"/>
      </w:pPr>
      <w:r>
        <w:t>Dropdown filter for launch site selection.</w:t>
      </w:r>
    </w:p>
    <w:p w14:paraId="407FEDF7" w14:textId="77777777" w:rsidR="00971793" w:rsidRDefault="00065FCE">
      <w:pPr>
        <w:pStyle w:val="ListBullet"/>
      </w:pPr>
      <w:r>
        <w:t>Slider to filter by payload range.</w:t>
      </w:r>
    </w:p>
    <w:p w14:paraId="06D8FC58" w14:textId="77777777" w:rsidR="00971793" w:rsidRDefault="00065FCE">
      <w:pPr>
        <w:pStyle w:val="ListBullet"/>
      </w:pPr>
      <w:r>
        <w:t>Output: pie chart (launch success) and scatter plot (payload vs. outcome).</w:t>
      </w:r>
    </w:p>
    <w:p w14:paraId="4D5566C1" w14:textId="77777777" w:rsidR="00971793" w:rsidRDefault="00065FCE">
      <w:pPr>
        <w:pStyle w:val="Heading1"/>
      </w:pPr>
      <w:r>
        <w:t>Plotly Dash – Launch Success Pie Chart</w:t>
      </w:r>
    </w:p>
    <w:p w14:paraId="6053C916" w14:textId="77777777" w:rsidR="00971793" w:rsidRDefault="00065FCE">
      <w:pPr>
        <w:pStyle w:val="ListBullet"/>
      </w:pPr>
      <w:r>
        <w:t>Pie chart shows success count per site or for all sites combined.</w:t>
      </w:r>
    </w:p>
    <w:p w14:paraId="09563C12" w14:textId="77777777" w:rsidR="00971793" w:rsidRDefault="00065FCE">
      <w:pPr>
        <w:pStyle w:val="ListBullet"/>
      </w:pPr>
      <w:r>
        <w:t>Highlights which sites have higher reliability.</w:t>
      </w:r>
    </w:p>
    <w:p w14:paraId="4C4B214E" w14:textId="77777777" w:rsidR="00971793" w:rsidRDefault="00065FCE">
      <w:pPr>
        <w:pStyle w:val="Heading1"/>
      </w:pPr>
      <w:r>
        <w:lastRenderedPageBreak/>
        <w:t>Plotly Dash – Payload vs. Outcome Scatter</w:t>
      </w:r>
    </w:p>
    <w:p w14:paraId="794991F6" w14:textId="77777777" w:rsidR="00971793" w:rsidRDefault="00065FCE">
      <w:pPr>
        <w:pStyle w:val="ListBullet"/>
      </w:pPr>
      <w:r>
        <w:t>Scatter plot visualizes relationship between payload mass and landing outcome.</w:t>
      </w:r>
    </w:p>
    <w:p w14:paraId="16718866" w14:textId="77777777" w:rsidR="00971793" w:rsidRDefault="00065FCE">
      <w:pPr>
        <w:pStyle w:val="ListBullet"/>
      </w:pPr>
      <w:r>
        <w:t>Interactive payload slider allows dynamic filtering.</w:t>
      </w:r>
    </w:p>
    <w:p w14:paraId="1C8A789D" w14:textId="77777777" w:rsidR="00971793" w:rsidRDefault="00065FCE">
      <w:pPr>
        <w:pStyle w:val="ListBullet"/>
      </w:pPr>
      <w:r>
        <w:t xml:space="preserve">Insights: </w:t>
      </w:r>
      <w:r>
        <w:t>mid-range payloads often show higher success.</w:t>
      </w:r>
    </w:p>
    <w:p w14:paraId="0741E46C" w14:textId="77777777" w:rsidR="00971793" w:rsidRDefault="00065FCE">
      <w:pPr>
        <w:pStyle w:val="Heading1"/>
      </w:pPr>
      <w:r>
        <w:t>Machine Learning Overview</w:t>
      </w:r>
    </w:p>
    <w:p w14:paraId="05E4BE5B" w14:textId="77777777" w:rsidR="00971793" w:rsidRDefault="00065FCE">
      <w:pPr>
        <w:pStyle w:val="ListBullet"/>
      </w:pPr>
      <w:r>
        <w:t>Objective: classify if a launch will be successful.</w:t>
      </w:r>
    </w:p>
    <w:p w14:paraId="33676899" w14:textId="77777777" w:rsidR="00971793" w:rsidRDefault="00065FCE">
      <w:pPr>
        <w:pStyle w:val="ListBullet"/>
      </w:pPr>
      <w:r>
        <w:t>Features: payload, orbit, booster version, launch site, etc.</w:t>
      </w:r>
    </w:p>
    <w:p w14:paraId="2124909F" w14:textId="77777777" w:rsidR="00971793" w:rsidRDefault="00065FCE">
      <w:pPr>
        <w:pStyle w:val="ListBullet"/>
      </w:pPr>
      <w:r>
        <w:t>Target: landing success (1) or failure (0).</w:t>
      </w:r>
    </w:p>
    <w:p w14:paraId="12CCF1D7" w14:textId="77777777" w:rsidR="00971793" w:rsidRDefault="00065FCE">
      <w:pPr>
        <w:pStyle w:val="ListBullet"/>
      </w:pPr>
      <w:r>
        <w:t>Models tested: Logistic Regression, Decision Tree, SVM, Random Forest.</w:t>
      </w:r>
    </w:p>
    <w:p w14:paraId="5B6682EC" w14:textId="77777777" w:rsidR="00971793" w:rsidRDefault="00065FCE">
      <w:pPr>
        <w:pStyle w:val="Heading1"/>
      </w:pPr>
      <w:r>
        <w:t>Model Building &amp; Preprocessing</w:t>
      </w:r>
    </w:p>
    <w:p w14:paraId="06B96BF5" w14:textId="77777777" w:rsidR="00971793" w:rsidRDefault="00065FCE">
      <w:pPr>
        <w:pStyle w:val="ListBullet"/>
      </w:pPr>
      <w:r>
        <w:t>Preprocessing steps: encoding categorical variables, feature scaling.</w:t>
      </w:r>
    </w:p>
    <w:p w14:paraId="126F4FC7" w14:textId="77777777" w:rsidR="00971793" w:rsidRDefault="00065FCE">
      <w:pPr>
        <w:pStyle w:val="ListBullet"/>
      </w:pPr>
      <w:r>
        <w:t>Train-test split: 80/20 ratio with stratification to preserve class balance.</w:t>
      </w:r>
    </w:p>
    <w:p w14:paraId="53543A7E" w14:textId="77777777" w:rsidR="00971793" w:rsidRDefault="00065FCE">
      <w:pPr>
        <w:pStyle w:val="ListBullet"/>
      </w:pPr>
      <w:r>
        <w:t>StandardScaler used for numerical features like payload mass.</w:t>
      </w:r>
    </w:p>
    <w:p w14:paraId="6154CC43" w14:textId="77777777" w:rsidR="00971793" w:rsidRDefault="00065FCE">
      <w:pPr>
        <w:pStyle w:val="ListBullet"/>
      </w:pPr>
      <w:r>
        <w:t>OneHotEncoder used for orbit, launch site, and booster version.</w:t>
      </w:r>
    </w:p>
    <w:p w14:paraId="0D2D140A" w14:textId="77777777" w:rsidR="00971793" w:rsidRDefault="00065FCE">
      <w:pPr>
        <w:pStyle w:val="Heading1"/>
      </w:pPr>
      <w:r>
        <w:t>Model Evaluation Metrics</w:t>
      </w:r>
    </w:p>
    <w:p w14:paraId="1566741D" w14:textId="77777777" w:rsidR="00971793" w:rsidRDefault="00065FCE">
      <w:pPr>
        <w:pStyle w:val="ListBullet"/>
      </w:pPr>
      <w:r>
        <w:t>Used Accuracy, Precision, Recall, and F1-Score.</w:t>
      </w:r>
    </w:p>
    <w:p w14:paraId="16814405" w14:textId="77777777" w:rsidR="00971793" w:rsidRDefault="00065FCE">
      <w:pPr>
        <w:pStyle w:val="ListBullet"/>
      </w:pPr>
      <w:r>
        <w:t>Confusion Matrix used to analyze false positives and false negatives.</w:t>
      </w:r>
    </w:p>
    <w:p w14:paraId="781B323B" w14:textId="77777777" w:rsidR="00971793" w:rsidRDefault="00065FCE">
      <w:pPr>
        <w:pStyle w:val="ListBullet"/>
      </w:pPr>
      <w:r>
        <w:t>Cross-validation applied to improve reliability of scores.</w:t>
      </w:r>
    </w:p>
    <w:p w14:paraId="4662E709" w14:textId="77777777" w:rsidR="00971793" w:rsidRDefault="00065FCE">
      <w:pPr>
        <w:pStyle w:val="Heading1"/>
      </w:pPr>
      <w:r>
        <w:t>Logistic Regression Results</w:t>
      </w:r>
    </w:p>
    <w:p w14:paraId="5B4629CC" w14:textId="77777777" w:rsidR="00971793" w:rsidRDefault="00065FCE">
      <w:pPr>
        <w:pStyle w:val="ListBullet"/>
      </w:pPr>
      <w:r>
        <w:t>Performed well with limited overfitting.</w:t>
      </w:r>
    </w:p>
    <w:p w14:paraId="2DBE55AC" w14:textId="77777777" w:rsidR="00971793" w:rsidRDefault="00065FCE">
      <w:pPr>
        <w:pStyle w:val="ListBullet"/>
      </w:pPr>
      <w:r>
        <w:t>Achieved moderate accuracy (~84%).</w:t>
      </w:r>
    </w:p>
    <w:p w14:paraId="79E963CC" w14:textId="77777777" w:rsidR="00971793" w:rsidRDefault="00065FCE">
      <w:pPr>
        <w:pStyle w:val="ListBullet"/>
      </w:pPr>
      <w:r>
        <w:t>Relatively interpretable coefficients.</w:t>
      </w:r>
    </w:p>
    <w:p w14:paraId="09A691C8" w14:textId="77777777" w:rsidR="00971793" w:rsidRDefault="00065FCE">
      <w:pPr>
        <w:pStyle w:val="Heading1"/>
      </w:pPr>
      <w:r>
        <w:t>Decision Tree Results</w:t>
      </w:r>
    </w:p>
    <w:p w14:paraId="5633651F" w14:textId="77777777" w:rsidR="00971793" w:rsidRDefault="00065FCE">
      <w:pPr>
        <w:pStyle w:val="ListBullet"/>
      </w:pPr>
      <w:r>
        <w:t>Prone to overfitting with full depth.</w:t>
      </w:r>
    </w:p>
    <w:p w14:paraId="0CBB2A56" w14:textId="77777777" w:rsidR="00971793" w:rsidRDefault="00065FCE">
      <w:pPr>
        <w:pStyle w:val="ListBullet"/>
      </w:pPr>
      <w:r>
        <w:t>Improved using pruning and depth limits.</w:t>
      </w:r>
    </w:p>
    <w:p w14:paraId="0353D114" w14:textId="77777777" w:rsidR="00971793" w:rsidRDefault="00065FCE">
      <w:pPr>
        <w:pStyle w:val="ListBullet"/>
      </w:pPr>
      <w:r>
        <w:t>Less generalizable than ensemble methods.</w:t>
      </w:r>
    </w:p>
    <w:p w14:paraId="4188A9B5" w14:textId="77777777" w:rsidR="00971793" w:rsidRDefault="00065FCE">
      <w:pPr>
        <w:pStyle w:val="Heading1"/>
      </w:pPr>
      <w:r>
        <w:t>Support Vector Machine (SVM) Results</w:t>
      </w:r>
    </w:p>
    <w:p w14:paraId="32E35C80" w14:textId="77777777" w:rsidR="00971793" w:rsidRDefault="00065FCE">
      <w:pPr>
        <w:pStyle w:val="ListBullet"/>
      </w:pPr>
      <w:r>
        <w:t>High accuracy with tuned hyperparameters (kernel, C).</w:t>
      </w:r>
    </w:p>
    <w:p w14:paraId="57605983" w14:textId="77777777" w:rsidR="00971793" w:rsidRDefault="00065FCE">
      <w:pPr>
        <w:pStyle w:val="ListBullet"/>
      </w:pPr>
      <w:r>
        <w:t>Sensitive to feature scaling.</w:t>
      </w:r>
    </w:p>
    <w:p w14:paraId="2656ED94" w14:textId="77777777" w:rsidR="00971793" w:rsidRDefault="00065FCE">
      <w:pPr>
        <w:pStyle w:val="ListBullet"/>
      </w:pPr>
      <w:r>
        <w:t>Training time increased with dataset size.</w:t>
      </w:r>
    </w:p>
    <w:p w14:paraId="6FE50B53" w14:textId="77777777" w:rsidR="00971793" w:rsidRDefault="00065FCE">
      <w:pPr>
        <w:pStyle w:val="Heading1"/>
      </w:pPr>
      <w:r>
        <w:lastRenderedPageBreak/>
        <w:t xml:space="preserve">Random Forest </w:t>
      </w:r>
      <w:r>
        <w:t>Results</w:t>
      </w:r>
    </w:p>
    <w:p w14:paraId="40F050B6" w14:textId="77777777" w:rsidR="00971793" w:rsidRDefault="00065FCE">
      <w:pPr>
        <w:pStyle w:val="ListBullet"/>
      </w:pPr>
      <w:r>
        <w:t>Best overall performance (~88% accuracy).</w:t>
      </w:r>
    </w:p>
    <w:p w14:paraId="5E551CC6" w14:textId="77777777" w:rsidR="00971793" w:rsidRDefault="00065FCE">
      <w:pPr>
        <w:pStyle w:val="ListBullet"/>
      </w:pPr>
      <w:r>
        <w:t>Robust to overfitting with sufficient estimators.</w:t>
      </w:r>
    </w:p>
    <w:p w14:paraId="023DBCCA" w14:textId="77777777" w:rsidR="00971793" w:rsidRDefault="00065FCE">
      <w:pPr>
        <w:pStyle w:val="ListBullet"/>
      </w:pPr>
      <w:r>
        <w:t>Feature importance scores were insightful.</w:t>
      </w:r>
    </w:p>
    <w:p w14:paraId="1580313B" w14:textId="77777777" w:rsidR="00971793" w:rsidRDefault="00065FCE">
      <w:pPr>
        <w:pStyle w:val="Heading1"/>
      </w:pPr>
      <w:r>
        <w:t>Model Comparison</w:t>
      </w:r>
    </w:p>
    <w:p w14:paraId="71ED5F7A" w14:textId="77777777" w:rsidR="00971793" w:rsidRDefault="00065FCE">
      <w:pPr>
        <w:pStyle w:val="ListBullet"/>
      </w:pPr>
      <w:r>
        <w:t>Random Forest outperformed others on test data.</w:t>
      </w:r>
    </w:p>
    <w:p w14:paraId="3A74C142" w14:textId="77777777" w:rsidR="00971793" w:rsidRDefault="00065FCE">
      <w:pPr>
        <w:pStyle w:val="ListBullet"/>
      </w:pPr>
      <w:r>
        <w:t>Logistic Regression offered best interpretability.</w:t>
      </w:r>
    </w:p>
    <w:p w14:paraId="2C26D738" w14:textId="77777777" w:rsidR="00971793" w:rsidRDefault="00065FCE">
      <w:pPr>
        <w:pStyle w:val="ListBullet"/>
      </w:pPr>
      <w:r>
        <w:t>Evaluation involved confusion matrix and ROC curve.</w:t>
      </w:r>
    </w:p>
    <w:p w14:paraId="691B5BCE" w14:textId="77777777" w:rsidR="00971793" w:rsidRDefault="00065FCE">
      <w:pPr>
        <w:pStyle w:val="Heading1"/>
      </w:pPr>
      <w:r>
        <w:t>Feature Importance Analysis</w:t>
      </w:r>
    </w:p>
    <w:p w14:paraId="599DCD38" w14:textId="77777777" w:rsidR="00971793" w:rsidRDefault="00065FCE">
      <w:pPr>
        <w:pStyle w:val="ListBullet"/>
      </w:pPr>
      <w:r>
        <w:t>Top features: Payload Mass, Orbit Type, Launch Site, Booster Version.</w:t>
      </w:r>
    </w:p>
    <w:p w14:paraId="15D6BFF4" w14:textId="77777777" w:rsidR="00971793" w:rsidRDefault="00065FCE">
      <w:pPr>
        <w:pStyle w:val="ListBullet"/>
      </w:pPr>
      <w:r>
        <w:t>Helped interpret why predictions leaned toward success or failure.</w:t>
      </w:r>
    </w:p>
    <w:p w14:paraId="6A8EA89D" w14:textId="77777777" w:rsidR="00971793" w:rsidRDefault="00065FCE">
      <w:pPr>
        <w:pStyle w:val="ListBullet"/>
      </w:pPr>
      <w:r>
        <w:t xml:space="preserve">Guided potential </w:t>
      </w:r>
      <w:r>
        <w:t>simplification of feature set.</w:t>
      </w:r>
    </w:p>
    <w:p w14:paraId="7DE778FB" w14:textId="77777777" w:rsidR="00971793" w:rsidRDefault="00065FCE">
      <w:pPr>
        <w:pStyle w:val="Heading1"/>
      </w:pPr>
      <w:r>
        <w:t>Model Deployment Potential</w:t>
      </w:r>
    </w:p>
    <w:p w14:paraId="34192F3E" w14:textId="77777777" w:rsidR="00971793" w:rsidRDefault="00065FCE">
      <w:pPr>
        <w:pStyle w:val="ListBullet"/>
      </w:pPr>
      <w:r>
        <w:t>Model could be integrated into real-time dashboard or API.</w:t>
      </w:r>
    </w:p>
    <w:p w14:paraId="45363351" w14:textId="77777777" w:rsidR="00971793" w:rsidRDefault="00065FCE">
      <w:pPr>
        <w:pStyle w:val="ListBullet"/>
      </w:pPr>
      <w:r>
        <w:t>Useful for estimating cost/success likelihood of future launches.</w:t>
      </w:r>
    </w:p>
    <w:p w14:paraId="4B5B8371" w14:textId="77777777" w:rsidR="00971793" w:rsidRDefault="00065FCE">
      <w:pPr>
        <w:pStyle w:val="ListBullet"/>
      </w:pPr>
      <w:r>
        <w:t>Could inform operational or business decisions.</w:t>
      </w:r>
    </w:p>
    <w:p w14:paraId="10CE57CD" w14:textId="77777777" w:rsidR="00971793" w:rsidRDefault="00065FCE">
      <w:pPr>
        <w:pStyle w:val="Heading1"/>
      </w:pPr>
      <w:r>
        <w:t>Modeling Limitations</w:t>
      </w:r>
    </w:p>
    <w:p w14:paraId="570B0D77" w14:textId="77777777" w:rsidR="00971793" w:rsidRDefault="00065FCE">
      <w:pPr>
        <w:pStyle w:val="ListBullet"/>
      </w:pPr>
      <w:r>
        <w:t>Class imbalance in original dataset may affect recall.</w:t>
      </w:r>
    </w:p>
    <w:p w14:paraId="5E107EB2" w14:textId="77777777" w:rsidR="00971793" w:rsidRDefault="00065FCE">
      <w:pPr>
        <w:pStyle w:val="ListBullet"/>
      </w:pPr>
      <w:r>
        <w:t>Limited data for rare booster versions or orbits.</w:t>
      </w:r>
    </w:p>
    <w:p w14:paraId="39D96528" w14:textId="77777777" w:rsidR="00971793" w:rsidRDefault="00065FCE">
      <w:pPr>
        <w:pStyle w:val="ListBullet"/>
      </w:pPr>
      <w:r>
        <w:t>Model performance is tied to the quality of public SpaceX data.</w:t>
      </w:r>
    </w:p>
    <w:p w14:paraId="640A77FC" w14:textId="77777777" w:rsidR="00971793" w:rsidRDefault="00065FCE">
      <w:pPr>
        <w:pStyle w:val="Heading1"/>
      </w:pPr>
      <w:r>
        <w:t>Geospatial Analysis – Launch Sites</w:t>
      </w:r>
    </w:p>
    <w:p w14:paraId="00A9F131" w14:textId="77777777" w:rsidR="00971793" w:rsidRDefault="00065FCE">
      <w:pPr>
        <w:pStyle w:val="ListBullet"/>
      </w:pPr>
      <w:r>
        <w:t>Used Folium to map launch site coordinates.</w:t>
      </w:r>
    </w:p>
    <w:p w14:paraId="129694D5" w14:textId="77777777" w:rsidR="00971793" w:rsidRDefault="00065FCE">
      <w:pPr>
        <w:pStyle w:val="ListBullet"/>
      </w:pPr>
      <w:r>
        <w:t>Visualized location-based patterns in mission outcomes.</w:t>
      </w:r>
    </w:p>
    <w:p w14:paraId="35D8736A" w14:textId="77777777" w:rsidR="00971793" w:rsidRDefault="00065FCE">
      <w:pPr>
        <w:pStyle w:val="ListBullet"/>
      </w:pPr>
      <w:r>
        <w:t>Markers indicated site name and outcome color-coded.</w:t>
      </w:r>
    </w:p>
    <w:p w14:paraId="4BD08C27" w14:textId="77777777" w:rsidR="00971793" w:rsidRDefault="00065FCE">
      <w:pPr>
        <w:pStyle w:val="Heading1"/>
      </w:pPr>
      <w:r>
        <w:t>Geospatial Insights – Proximities</w:t>
      </w:r>
    </w:p>
    <w:p w14:paraId="1A9D7FD9" w14:textId="77777777" w:rsidR="00971793" w:rsidRDefault="00065FCE">
      <w:pPr>
        <w:pStyle w:val="ListBullet"/>
      </w:pPr>
      <w:r>
        <w:t>Assessed proximity of launch sites to coastlines, roads, railways.</w:t>
      </w:r>
    </w:p>
    <w:p w14:paraId="273E6CD8" w14:textId="77777777" w:rsidR="00971793" w:rsidRDefault="00065FCE">
      <w:pPr>
        <w:pStyle w:val="ListBullet"/>
      </w:pPr>
      <w:r>
        <w:t>Displayed radius markers and calculated distances.</w:t>
      </w:r>
    </w:p>
    <w:p w14:paraId="20E2591C" w14:textId="77777777" w:rsidR="00971793" w:rsidRDefault="00065FCE">
      <w:pPr>
        <w:pStyle w:val="ListBullet"/>
      </w:pPr>
      <w:r>
        <w:t>Helped evaluate logistic feasibility and risk factors.</w:t>
      </w:r>
    </w:p>
    <w:p w14:paraId="26815B51" w14:textId="77777777" w:rsidR="00971793" w:rsidRDefault="00065FCE">
      <w:pPr>
        <w:pStyle w:val="Heading1"/>
      </w:pPr>
      <w:r>
        <w:lastRenderedPageBreak/>
        <w:t>Launch Outcomes by Region</w:t>
      </w:r>
    </w:p>
    <w:p w14:paraId="4B990B97" w14:textId="77777777" w:rsidR="00971793" w:rsidRDefault="00065FCE">
      <w:pPr>
        <w:pStyle w:val="ListBullet"/>
      </w:pPr>
      <w:r>
        <w:t>Success rates differed by location (e.g., KSC LC-39A vs. CCAFS).</w:t>
      </w:r>
    </w:p>
    <w:p w14:paraId="495E7F8A" w14:textId="77777777" w:rsidR="00971793" w:rsidRDefault="00065FCE">
      <w:pPr>
        <w:pStyle w:val="ListBullet"/>
      </w:pPr>
      <w:r>
        <w:t>West Coast sites showed slightly lower success consistency.</w:t>
      </w:r>
    </w:p>
    <w:p w14:paraId="494FA940" w14:textId="77777777" w:rsidR="00971793" w:rsidRDefault="00065FCE">
      <w:pPr>
        <w:pStyle w:val="Heading1"/>
      </w:pPr>
      <w:r>
        <w:t>Dashboard Summary – Interactive Visuals</w:t>
      </w:r>
    </w:p>
    <w:p w14:paraId="101CC71B" w14:textId="77777777" w:rsidR="00971793" w:rsidRDefault="00065FCE">
      <w:pPr>
        <w:pStyle w:val="ListBullet"/>
      </w:pPr>
      <w:r>
        <w:t>Pie chart: Launch success by site.</w:t>
      </w:r>
    </w:p>
    <w:p w14:paraId="3B0F1BE5" w14:textId="77777777" w:rsidR="00971793" w:rsidRDefault="00065FCE">
      <w:pPr>
        <w:pStyle w:val="ListBullet"/>
      </w:pPr>
      <w:r>
        <w:t>Scatter: Payload vs. outcome, filterable by range and site.</w:t>
      </w:r>
    </w:p>
    <w:p w14:paraId="4DADE5CD" w14:textId="77777777" w:rsidR="00971793" w:rsidRDefault="00065FCE">
      <w:pPr>
        <w:pStyle w:val="ListBullet"/>
      </w:pPr>
      <w:r>
        <w:t>Enabled exploratory insights and stakeholder interaction.</w:t>
      </w:r>
    </w:p>
    <w:p w14:paraId="2355B980" w14:textId="77777777" w:rsidR="00971793" w:rsidRDefault="00065FCE">
      <w:pPr>
        <w:pStyle w:val="Heading1"/>
      </w:pPr>
      <w:r>
        <w:t>Key Takeaways from Dashboard</w:t>
      </w:r>
    </w:p>
    <w:p w14:paraId="2ABA16AD" w14:textId="77777777" w:rsidR="00971793" w:rsidRDefault="00065FCE">
      <w:pPr>
        <w:pStyle w:val="ListBullet"/>
      </w:pPr>
      <w:r>
        <w:t>Highest success at KSC LC-39A and VAFB.</w:t>
      </w:r>
    </w:p>
    <w:p w14:paraId="4004C703" w14:textId="77777777" w:rsidR="00971793" w:rsidRDefault="00065FCE">
      <w:pPr>
        <w:pStyle w:val="ListBullet"/>
      </w:pPr>
      <w:r>
        <w:t>Payload range of 2,000–6,000 kg had best success ratio.</w:t>
      </w:r>
    </w:p>
    <w:p w14:paraId="1253819A" w14:textId="77777777" w:rsidR="00971793" w:rsidRDefault="00065FCE">
      <w:pPr>
        <w:pStyle w:val="ListBullet"/>
      </w:pPr>
      <w:r>
        <w:t>Orbital class had moderate influence on outcome.</w:t>
      </w:r>
    </w:p>
    <w:p w14:paraId="289FBDAC" w14:textId="77777777" w:rsidR="00971793" w:rsidRDefault="00065FCE">
      <w:pPr>
        <w:pStyle w:val="Heading1"/>
      </w:pPr>
      <w:r>
        <w:t>Overall Project Results</w:t>
      </w:r>
    </w:p>
    <w:p w14:paraId="133C4954" w14:textId="77777777" w:rsidR="00971793" w:rsidRDefault="00065FCE">
      <w:pPr>
        <w:pStyle w:val="ListBullet"/>
      </w:pPr>
      <w:r>
        <w:t>Achieved 88% accuracy using Random Forest classifier.</w:t>
      </w:r>
    </w:p>
    <w:p w14:paraId="0AD5C6D4" w14:textId="77777777" w:rsidR="00971793" w:rsidRDefault="00065FCE">
      <w:pPr>
        <w:pStyle w:val="ListBullet"/>
      </w:pPr>
      <w:r>
        <w:t>Identified payload mass and site as top predictors.</w:t>
      </w:r>
    </w:p>
    <w:p w14:paraId="4639660B" w14:textId="77777777" w:rsidR="00971793" w:rsidRDefault="00065FCE">
      <w:pPr>
        <w:pStyle w:val="ListBullet"/>
      </w:pPr>
      <w:r>
        <w:t>Interactive dashboards and geospatial analysis enriched insights.</w:t>
      </w:r>
    </w:p>
    <w:p w14:paraId="230C8239" w14:textId="77777777" w:rsidR="00971793" w:rsidRDefault="00065FCE">
      <w:pPr>
        <w:pStyle w:val="Heading1"/>
      </w:pPr>
      <w:r>
        <w:t>Business Implications</w:t>
      </w:r>
    </w:p>
    <w:p w14:paraId="31EC9076" w14:textId="77777777" w:rsidR="00971793" w:rsidRDefault="00065FCE">
      <w:pPr>
        <w:pStyle w:val="ListBullet"/>
      </w:pPr>
      <w:r>
        <w:t>Predictive models help forecast cost and risk.</w:t>
      </w:r>
    </w:p>
    <w:p w14:paraId="5B6ECAD8" w14:textId="77777777" w:rsidR="00971793" w:rsidRDefault="00065FCE">
      <w:pPr>
        <w:pStyle w:val="ListBullet"/>
      </w:pPr>
      <w:r>
        <w:t>Can be used by competitors or partners to benchmark performance.</w:t>
      </w:r>
    </w:p>
    <w:p w14:paraId="4468A15A" w14:textId="77777777" w:rsidR="00971793" w:rsidRDefault="00065FCE">
      <w:pPr>
        <w:pStyle w:val="ListBullet"/>
      </w:pPr>
      <w:r>
        <w:t>Supports data-driven decision-making in aerospace logistics.</w:t>
      </w:r>
    </w:p>
    <w:p w14:paraId="7D02CE36" w14:textId="77777777" w:rsidR="00971793" w:rsidRDefault="00065FCE">
      <w:pPr>
        <w:pStyle w:val="Heading1"/>
      </w:pPr>
      <w:r>
        <w:t>Recommendations</w:t>
      </w:r>
    </w:p>
    <w:p w14:paraId="6FADE99F" w14:textId="77777777" w:rsidR="00971793" w:rsidRDefault="00065FCE">
      <w:pPr>
        <w:pStyle w:val="ListBullet"/>
      </w:pPr>
      <w:r>
        <w:t>Incorporate live API data for real-time prediction updates.</w:t>
      </w:r>
    </w:p>
    <w:p w14:paraId="7DE86A46" w14:textId="77777777" w:rsidR="00971793" w:rsidRDefault="00065FCE">
      <w:pPr>
        <w:pStyle w:val="ListBullet"/>
      </w:pPr>
      <w:r>
        <w:t>Expand dataset with additional providers for broader comparison.</w:t>
      </w:r>
    </w:p>
    <w:p w14:paraId="584206D3" w14:textId="77777777" w:rsidR="00971793" w:rsidRDefault="00065FCE">
      <w:pPr>
        <w:pStyle w:val="ListBullet"/>
      </w:pPr>
      <w:r>
        <w:t>Deploy the model in a monitoring dashboard for internal use.</w:t>
      </w:r>
    </w:p>
    <w:p w14:paraId="780CAF2E" w14:textId="77777777" w:rsidR="00971793" w:rsidRDefault="00065FCE">
      <w:pPr>
        <w:pStyle w:val="Heading1"/>
      </w:pPr>
      <w:r>
        <w:t>Future Work</w:t>
      </w:r>
    </w:p>
    <w:p w14:paraId="19A97272" w14:textId="77777777" w:rsidR="00971793" w:rsidRDefault="00065FCE">
      <w:pPr>
        <w:pStyle w:val="ListBullet"/>
      </w:pPr>
      <w:r>
        <w:t>Deep learning models for sequential data (e.g., LSTMs).</w:t>
      </w:r>
    </w:p>
    <w:p w14:paraId="14984746" w14:textId="77777777" w:rsidR="00971793" w:rsidRDefault="00065FCE">
      <w:pPr>
        <w:pStyle w:val="ListBullet"/>
      </w:pPr>
      <w:r>
        <w:t>Add weather, time-of-day, or mission type as features.</w:t>
      </w:r>
    </w:p>
    <w:p w14:paraId="30F30353" w14:textId="77777777" w:rsidR="00971793" w:rsidRDefault="00065FCE">
      <w:pPr>
        <w:pStyle w:val="ListBullet"/>
      </w:pPr>
      <w:r>
        <w:t>Explore unsupervised clustering for anomaly detection.</w:t>
      </w:r>
    </w:p>
    <w:p w14:paraId="75D35826" w14:textId="77777777" w:rsidR="00971793" w:rsidRDefault="00065FCE">
      <w:pPr>
        <w:pStyle w:val="Heading1"/>
      </w:pPr>
      <w:r>
        <w:t>Final Thoughts</w:t>
      </w:r>
    </w:p>
    <w:p w14:paraId="47E99135" w14:textId="77777777" w:rsidR="00971793" w:rsidRDefault="00065FCE">
      <w:pPr>
        <w:pStyle w:val="ListBullet"/>
      </w:pPr>
      <w:r>
        <w:t>This project demonstrates how public data and open-source tools</w:t>
      </w:r>
    </w:p>
    <w:p w14:paraId="66746B34" w14:textId="77777777" w:rsidR="00971793" w:rsidRDefault="00065FCE">
      <w:pPr>
        <w:pStyle w:val="ListBullet"/>
      </w:pPr>
      <w:r>
        <w:lastRenderedPageBreak/>
        <w:t>can offer valuable insights into one of the world’s most advanced private space programs.</w:t>
      </w:r>
    </w:p>
    <w:p w14:paraId="1B4198A3" w14:textId="77777777" w:rsidR="00971793" w:rsidRDefault="00065FCE">
      <w:pPr>
        <w:pStyle w:val="ListBullet"/>
      </w:pPr>
      <w:r>
        <w:t xml:space="preserve">Future </w:t>
      </w:r>
      <w:r>
        <w:t>iterations could further bridge technical analysis with strategic applications.</w:t>
      </w:r>
    </w:p>
    <w:sectPr w:rsidR="00971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2706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931706">
    <w:abstractNumId w:val="8"/>
  </w:num>
  <w:num w:numId="2" w16cid:durableId="354891799">
    <w:abstractNumId w:val="6"/>
  </w:num>
  <w:num w:numId="3" w16cid:durableId="201141487">
    <w:abstractNumId w:val="5"/>
  </w:num>
  <w:num w:numId="4" w16cid:durableId="985353110">
    <w:abstractNumId w:val="4"/>
  </w:num>
  <w:num w:numId="5" w16cid:durableId="50886653">
    <w:abstractNumId w:val="7"/>
  </w:num>
  <w:num w:numId="6" w16cid:durableId="1999504410">
    <w:abstractNumId w:val="3"/>
  </w:num>
  <w:num w:numId="7" w16cid:durableId="763570184">
    <w:abstractNumId w:val="2"/>
  </w:num>
  <w:num w:numId="8" w16cid:durableId="1957132717">
    <w:abstractNumId w:val="1"/>
  </w:num>
  <w:num w:numId="9" w16cid:durableId="99025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FCE"/>
    <w:rsid w:val="0015074B"/>
    <w:rsid w:val="0029639D"/>
    <w:rsid w:val="00326F90"/>
    <w:rsid w:val="0045252E"/>
    <w:rsid w:val="00971793"/>
    <w:rsid w:val="00AA1D8D"/>
    <w:rsid w:val="00B47730"/>
    <w:rsid w:val="00CB0664"/>
    <w:rsid w:val="00F402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B4ED2"/>
  <w14:defaultImageDpi w14:val="300"/>
  <w15:docId w15:val="{06AAC5F5-58AD-49E6-8E2B-CDBABB3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 Roussel</cp:lastModifiedBy>
  <cp:revision>2</cp:revision>
  <dcterms:created xsi:type="dcterms:W3CDTF">2025-04-03T09:39:00Z</dcterms:created>
  <dcterms:modified xsi:type="dcterms:W3CDTF">2025-04-03T09:39:00Z</dcterms:modified>
  <cp:category/>
</cp:coreProperties>
</file>